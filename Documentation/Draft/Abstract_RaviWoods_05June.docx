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3858E" w14:textId="6A3E8804" w:rsidR="003B1ACD" w:rsidRDefault="00A05993" w:rsidP="00A05993">
      <w:r>
        <w:t>29/06/17</w:t>
      </w:r>
      <w:r>
        <w:br/>
        <w:t>Poster</w:t>
      </w:r>
    </w:p>
    <w:p w14:paraId="50F8B57B" w14:textId="1F7B8AF6" w:rsidR="00B4040B" w:rsidRDefault="008459D2" w:rsidP="00DA3E6F">
      <w:pPr>
        <w:pStyle w:val="SenderAddress"/>
        <w:jc w:val="center"/>
      </w:pPr>
      <w:r>
        <w:t>Woods, R. B.</w:t>
      </w:r>
    </w:p>
    <w:sdt>
      <w:sdtPr>
        <w:rPr>
          <w:b/>
        </w:rPr>
        <w:id w:val="18534652"/>
        <w:placeholder>
          <w:docPart w:val="517E6C87D7061C46BCD8DD61723F404E"/>
        </w:placeholder>
        <w:dataBinding w:prefixMappings="xmlns:ns0='http://schemas.openxmlformats.org/officeDocument/2006/extended-properties' " w:xpath="/ns0:Properties[1]/ns0:Company[1]" w:storeItemID="{6668398D-A668-4E3E-A5EB-62B293D839F1}"/>
        <w:text/>
      </w:sdtPr>
      <w:sdtEndPr/>
      <w:sdtContent>
        <w:p w14:paraId="70570C11" w14:textId="54851C10" w:rsidR="00B4040B" w:rsidRPr="00DA3E6F" w:rsidRDefault="00A05993" w:rsidP="00DA3E6F">
          <w:pPr>
            <w:pStyle w:val="SenderAddress"/>
            <w:jc w:val="center"/>
            <w:rPr>
              <w:b/>
            </w:rPr>
          </w:pPr>
          <w:r>
            <w:rPr>
              <w:b/>
            </w:rPr>
            <w:t>A Visual C++ Analysis Program for Educational Use</w:t>
          </w:r>
        </w:p>
      </w:sdtContent>
    </w:sdt>
    <w:p w14:paraId="2A87055E" w14:textId="27722E90" w:rsidR="00B4040B" w:rsidRPr="00A05993" w:rsidRDefault="003B1ACD" w:rsidP="00A05993">
      <w:pPr>
        <w:pStyle w:val="RecipientAddress"/>
        <w:jc w:val="center"/>
        <w:rPr>
          <w:color w:val="auto"/>
        </w:rPr>
      </w:pPr>
      <w:r>
        <w:rPr>
          <w:color w:val="auto"/>
        </w:rPr>
        <w:t xml:space="preserve">Dr. </w:t>
      </w:r>
      <w:r w:rsidR="008459D2">
        <w:rPr>
          <w:color w:val="auto"/>
        </w:rPr>
        <w:t>Thomas Clarke</w:t>
      </w:r>
    </w:p>
    <w:p w14:paraId="7B882F60" w14:textId="36F44844" w:rsidR="00A05993" w:rsidRPr="00A05993" w:rsidRDefault="00A05993" w:rsidP="00A05993"/>
    <w:p w14:paraId="415499A4" w14:textId="05D49114" w:rsidR="00B4040B" w:rsidRDefault="008459D2" w:rsidP="00CC1136">
      <w:r>
        <w:rPr>
          <w:rFonts w:ascii="Arial" w:hAnsi="Arial" w:cs="Arial"/>
        </w:rPr>
        <w:t>W</w:t>
      </w:r>
      <w:r w:rsidRPr="008459D2">
        <w:rPr>
          <w:rFonts w:ascii="Arial" w:hAnsi="Arial" w:cs="Arial"/>
        </w:rPr>
        <w:t xml:space="preserve">hen beginners learn C or C++, they often find declarations difficult to understand, especially those containing pointers or arrays, due to complicated syntax. So, in this project, these declarations can instead be visualized as diagrams, to aid </w:t>
      </w:r>
      <w:r w:rsidR="00A05993">
        <w:rPr>
          <w:rFonts w:ascii="Arial" w:hAnsi="Arial" w:cs="Arial"/>
        </w:rPr>
        <w:t>novice programmers</w:t>
      </w:r>
      <w:r w:rsidRPr="008459D2">
        <w:rPr>
          <w:rFonts w:ascii="Arial" w:hAnsi="Arial" w:cs="Arial"/>
        </w:rPr>
        <w:t xml:space="preserve">. The visualizations were developed, through testing, to be as clear as </w:t>
      </w:r>
      <w:r w:rsidR="00CC1136">
        <w:rPr>
          <w:rFonts w:ascii="Arial" w:hAnsi="Arial" w:cs="Arial"/>
        </w:rPr>
        <w:t xml:space="preserve">    </w:t>
      </w:r>
      <w:r w:rsidRPr="008459D2">
        <w:rPr>
          <w:rFonts w:ascii="Arial" w:hAnsi="Arial" w:cs="Arial"/>
        </w:rPr>
        <w:t>possible, even if the user has never learnt programming before. The result is a standalone cross-platform desktop application in Node.</w:t>
      </w:r>
      <w:r w:rsidR="00A05993">
        <w:rPr>
          <w:rFonts w:ascii="Arial" w:hAnsi="Arial" w:cs="Arial"/>
        </w:rPr>
        <w:t>js</w:t>
      </w:r>
      <w:r w:rsidRPr="008459D2">
        <w:rPr>
          <w:rFonts w:ascii="Arial" w:hAnsi="Arial" w:cs="Arial"/>
        </w:rPr>
        <w:t xml:space="preserve">, with source files parsed through LibClang - an API to the LLVM compiler. </w:t>
      </w:r>
      <w:r>
        <w:rPr>
          <w:rFonts w:ascii="Arial" w:hAnsi="Arial" w:cs="Arial"/>
        </w:rPr>
        <w:t>The</w:t>
      </w:r>
      <w:r w:rsidRPr="008459D2">
        <w:rPr>
          <w:rFonts w:ascii="Arial" w:hAnsi="Arial" w:cs="Arial"/>
        </w:rPr>
        <w:t xml:space="preserve"> </w:t>
      </w:r>
      <w:r>
        <w:rPr>
          <w:rFonts w:ascii="Arial" w:hAnsi="Arial" w:cs="Arial"/>
        </w:rPr>
        <w:t xml:space="preserve">application is currently </w:t>
      </w:r>
      <w:r w:rsidR="00A05993">
        <w:rPr>
          <w:rFonts w:ascii="Arial" w:hAnsi="Arial" w:cs="Arial"/>
        </w:rPr>
        <w:t xml:space="preserve">a </w:t>
      </w:r>
      <w:r w:rsidRPr="008459D2">
        <w:rPr>
          <w:rFonts w:ascii="Arial" w:hAnsi="Arial" w:cs="Arial"/>
        </w:rPr>
        <w:t xml:space="preserve">simple code editor, </w:t>
      </w:r>
      <w:r>
        <w:rPr>
          <w:rFonts w:ascii="Arial" w:hAnsi="Arial" w:cs="Arial"/>
        </w:rPr>
        <w:t xml:space="preserve">that allows the </w:t>
      </w:r>
      <w:r w:rsidR="00A05993">
        <w:rPr>
          <w:rFonts w:ascii="Arial" w:hAnsi="Arial" w:cs="Arial"/>
        </w:rPr>
        <w:t xml:space="preserve">user to </w:t>
      </w:r>
      <w:r>
        <w:rPr>
          <w:rFonts w:ascii="Arial" w:hAnsi="Arial" w:cs="Arial"/>
        </w:rPr>
        <w:t>view visualisations while programming, as well as load and save source files. However, the application has be</w:t>
      </w:r>
      <w:r w:rsidR="00475AE2">
        <w:rPr>
          <w:rFonts w:ascii="Arial" w:hAnsi="Arial" w:cs="Arial"/>
        </w:rPr>
        <w:t>en developed to, in the future,</w:t>
      </w:r>
      <w:bookmarkStart w:id="0" w:name="_GoBack"/>
      <w:bookmarkEnd w:id="0"/>
      <w:r w:rsidRPr="008459D2">
        <w:rPr>
          <w:rFonts w:ascii="Arial" w:hAnsi="Arial" w:cs="Arial"/>
        </w:rPr>
        <w:t xml:space="preserve"> </w:t>
      </w:r>
      <w:r>
        <w:rPr>
          <w:rFonts w:ascii="Arial" w:hAnsi="Arial" w:cs="Arial"/>
        </w:rPr>
        <w:t>integrate as</w:t>
      </w:r>
      <w:r w:rsidRPr="008459D2">
        <w:rPr>
          <w:rFonts w:ascii="Arial" w:hAnsi="Arial" w:cs="Arial"/>
        </w:rPr>
        <w:t xml:space="preserve"> a plugin for Integrated Development Environments, such as Visual Studio Code.</w:t>
      </w:r>
    </w:p>
    <w:sectPr w:rsidR="00B4040B" w:rsidSect="00D94F62">
      <w:headerReference w:type="even" r:id="rId11"/>
      <w:headerReference w:type="default" r:id="rId12"/>
      <w:footerReference w:type="even" r:id="rId13"/>
      <w:footerReference w:type="default" r:id="rId14"/>
      <w:headerReference w:type="first" r:id="rId15"/>
      <w:pgSz w:w="11907" w:h="16839" w:code="9"/>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6AA0D" w14:textId="77777777" w:rsidR="004F7F27" w:rsidRDefault="004F7F27">
      <w:pPr>
        <w:spacing w:after="0" w:line="240" w:lineRule="auto"/>
      </w:pPr>
      <w:r>
        <w:separator/>
      </w:r>
    </w:p>
  </w:endnote>
  <w:endnote w:type="continuationSeparator" w:id="0">
    <w:p w14:paraId="3BC42DC2" w14:textId="77777777" w:rsidR="004F7F27" w:rsidRDefault="004F7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EA520" w14:textId="19F7EFFE" w:rsidR="00B4040B" w:rsidRDefault="00582243">
    <w:pPr>
      <w:pStyle w:val="Footer"/>
    </w:pPr>
    <w:r>
      <w:rPr>
        <w:noProof/>
      </w:rPr>
      <mc:AlternateContent>
        <mc:Choice Requires="wps">
          <w:drawing>
            <wp:anchor distT="0" distB="0" distL="114300" distR="114300" simplePos="0" relativeHeight="251678720" behindDoc="1" locked="0" layoutInCell="1" allowOverlap="1" wp14:anchorId="428631DC" wp14:editId="097649C0">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508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7C1D70" w14:textId="77777777"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428631DC"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" fillcolor="#675e47 [3215]" stroked="f" strokeweight="2pt">
              <v:path arrowok="t"/>
              <v:textbox>
                <w:txbxContent>
                  <w:p w14:paraId="127C1D70" w14:textId="77777777" w:rsidR="00B4040B" w:rsidRDefault="00B4040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14:anchorId="3133ADE6" wp14:editId="355CA777">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254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F4B46" w14:textId="77777777"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133ADE6"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" fillcolor="#a9a57c [3204]" stroked="f" strokeweight="2pt">
              <v:path arrowok="t"/>
              <v:textbox>
                <w:txbxContent>
                  <w:p w14:paraId="200F4B46" w14:textId="77777777"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14:anchorId="26A31664" wp14:editId="15C3F1AE">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25400" b="1524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421BC3" w14:textId="77777777"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A31664"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" filled="t" fillcolor="#a9a57c [3204]" strokecolor="white [3212]" strokeweight="1pt">
              <v:path arrowok="t"/>
              <v:textbox inset="0,,0">
                <w:txbxContent>
                  <w:p w14:paraId="50421BC3" w14:textId="77777777"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A4E66" w14:textId="6E77C00F" w:rsidR="00B4040B" w:rsidRDefault="00582243">
    <w:pPr>
      <w:pStyle w:val="Footer"/>
    </w:pPr>
    <w:r>
      <w:rPr>
        <w:noProof/>
      </w:rPr>
      <mc:AlternateContent>
        <mc:Choice Requires="wps">
          <w:drawing>
            <wp:anchor distT="0" distB="0" distL="114300" distR="114300" simplePos="0" relativeHeight="251669504" behindDoc="1" locked="0" layoutInCell="1" allowOverlap="1" wp14:anchorId="599EB8E4" wp14:editId="2537F326">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5080" b="635"/>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1F9FD1" w14:textId="77777777"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599EB8E4"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" fillcolor="#675e47 [3215]" stroked="f" strokeweight="2pt">
              <v:path arrowok="t"/>
              <v:textbox>
                <w:txbxContent>
                  <w:p w14:paraId="2F1F9FD1" w14:textId="77777777" w:rsidR="00B4040B" w:rsidRDefault="00B4040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anchorId="3927F65E" wp14:editId="7F2AADA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254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9B973D" w14:textId="77777777"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927F65E"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" fillcolor="#a9a57c [3204]" stroked="f" strokeweight="2pt">
              <v:path arrowok="t"/>
              <v:textbox>
                <w:txbxContent>
                  <w:p w14:paraId="7D9B973D" w14:textId="77777777"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4D23516F" wp14:editId="266614EB">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25400" b="1524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313D9AB" w14:textId="77777777"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3516F"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" filled="t" fillcolor="#a9a57c [3204]" strokecolor="white [3212]" strokeweight="1pt">
              <v:path arrowok="t"/>
              <v:textbox inset="0,,0">
                <w:txbxContent>
                  <w:p w14:paraId="6313D9AB" w14:textId="77777777"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E5F81" w14:textId="77777777" w:rsidR="004F7F27" w:rsidRDefault="004F7F27">
      <w:pPr>
        <w:spacing w:after="0" w:line="240" w:lineRule="auto"/>
      </w:pPr>
      <w:r>
        <w:separator/>
      </w:r>
    </w:p>
  </w:footnote>
  <w:footnote w:type="continuationSeparator" w:id="0">
    <w:p w14:paraId="0734B5AA" w14:textId="77777777" w:rsidR="004F7F27" w:rsidRDefault="004F7F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C4DD4" w14:textId="6E2BDC6B" w:rsidR="00B4040B" w:rsidRDefault="00582243">
    <w:pPr>
      <w:pStyle w:val="Header"/>
    </w:pPr>
    <w:r>
      <w:rPr>
        <w:noProof/>
        <w:color w:val="000000"/>
      </w:rPr>
      <mc:AlternateContent>
        <mc:Choice Requires="wps">
          <w:drawing>
            <wp:anchor distT="0" distB="0" distL="114300" distR="114300" simplePos="0" relativeHeight="251676672" behindDoc="1" locked="0" layoutInCell="1" allowOverlap="1" wp14:anchorId="27A904BE" wp14:editId="6059C01C">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1270" b="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2E39A7FF" id="Rectangle 18"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" stroked="f" strokeweight="2pt">
              <v:fill color2="#dadada" rotate="t" focusposition="13107f,.5" focussize=""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1A27C6CA" wp14:editId="5B736C8D">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B9EB3610563FEE42A7CA85F1388798BC"/>
                            </w:placeholder>
                            <w:dataBinding w:prefixMappings="xmlns:ns0='http://schemas.openxmlformats.org/officeDocument/2006/extended-properties' " w:xpath="/ns0:Properties[1]/ns0:Company[1]" w:storeItemID="{6668398D-A668-4E3E-A5EB-62B293D839F1}"/>
                            <w:text/>
                          </w:sdtPr>
                          <w:sdtEndPr/>
                          <w:sdtContent>
                            <w:p w14:paraId="75A6F9EC" w14:textId="12CC1C7C" w:rsidR="00B4040B" w:rsidRDefault="00A05993">
                              <w:pPr>
                                <w:jc w:val="center"/>
                                <w:rPr>
                                  <w:color w:val="FFFFFF" w:themeColor="background1"/>
                                </w:rPr>
                              </w:pPr>
                              <w:r>
                                <w:rPr>
                                  <w:color w:val="FFFFFF" w:themeColor="background1"/>
                                </w:rPr>
                                <w:t>A Visual C++ Analysis Program for Educational Use</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A27C6CA" id="_x0000_t202" coordsize="21600,21600" o:spt="202" path="m0,0l0,21600,21600,21600,2160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2030756170"/>
                      <w:placeholder>
                        <w:docPart w:val="B9EB3610563FEE42A7CA85F1388798BC"/>
                      </w:placeholder>
                      <w:dataBinding w:prefixMappings="xmlns:ns0='http://schemas.openxmlformats.org/officeDocument/2006/extended-properties' " w:xpath="/ns0:Properties[1]/ns0:Company[1]" w:storeItemID="{6668398D-A668-4E3E-A5EB-62B293D839F1}"/>
                      <w:text/>
                    </w:sdtPr>
                    <w:sdtEndPr/>
                    <w:sdtContent>
                      <w:p w14:paraId="75A6F9EC" w14:textId="12CC1C7C" w:rsidR="00B4040B" w:rsidRDefault="00A05993">
                        <w:pPr>
                          <w:jc w:val="center"/>
                          <w:rPr>
                            <w:color w:val="FFFFFF" w:themeColor="background1"/>
                          </w:rPr>
                        </w:pPr>
                        <w:r>
                          <w:rPr>
                            <w:color w:val="FFFFFF" w:themeColor="background1"/>
                          </w:rPr>
                          <w:t>A Visual C++ Analysis Program for Educational Use</w:t>
                        </w:r>
                      </w:p>
                    </w:sdtContent>
                  </w:sdt>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0301FE17" wp14:editId="270F09A3">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254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7B8B3" w14:textId="77777777"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301FE17"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" fillcolor="#a9a57c [3204]" stroked="f" strokeweight="2pt">
              <v:path arrowok="t"/>
              <v:textbox>
                <w:txbxContent>
                  <w:p w14:paraId="1337B8B3" w14:textId="77777777"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14:anchorId="7E7D6F80" wp14:editId="70C3A99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5080" b="635"/>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DC8F8" w14:textId="77777777"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E7D6F80"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" fillcolor="#675e47 [3215]" stroked="f" strokeweight="2pt">
              <v:path arrowok="t"/>
              <v:textbox>
                <w:txbxContent>
                  <w:p w14:paraId="5B0DC8F8" w14:textId="77777777" w:rsidR="00B4040B" w:rsidRDefault="00B4040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14333" w14:textId="096A0B76" w:rsidR="00B4040B" w:rsidRDefault="00582243">
    <w:pPr>
      <w:pStyle w:val="Header"/>
    </w:pPr>
    <w:r>
      <w:rPr>
        <w:noProof/>
        <w:color w:val="000000"/>
      </w:rPr>
      <mc:AlternateContent>
        <mc:Choice Requires="wps">
          <w:drawing>
            <wp:anchor distT="0" distB="0" distL="114300" distR="114300" simplePos="0" relativeHeight="251667456" behindDoc="1" locked="0" layoutInCell="1" allowOverlap="1" wp14:anchorId="2D2B75B8" wp14:editId="1FC2A614">
              <wp:simplePos x="0" y="0"/>
              <wp:positionH relativeFrom="page">
                <wp:align>left</wp:align>
              </wp:positionH>
              <wp:positionV relativeFrom="page">
                <wp:align>top</wp:align>
              </wp:positionV>
              <wp:extent cx="7072630" cy="10058400"/>
              <wp:effectExtent l="0" t="0" r="127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47CCD008"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" stroked="f" strokeweight="2pt">
              <v:fill color2="#dadada" rotate="t" focusposition="13107f,.5" focussize=""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774FD3C1" wp14:editId="4B4887B0">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14:paraId="4DDA03E1" w14:textId="52EA8A7E" w:rsidR="00B4040B" w:rsidRDefault="00A05993">
                              <w:pPr>
                                <w:jc w:val="center"/>
                                <w:rPr>
                                  <w:color w:val="FFFFFF" w:themeColor="background1"/>
                                </w:rPr>
                              </w:pPr>
                              <w:r>
                                <w:rPr>
                                  <w:color w:val="FFFFFF" w:themeColor="background1"/>
                                </w:rPr>
                                <w:t>A Visual C++ Analysis Program for Educational Use</w:t>
                              </w:r>
                            </w:p>
                          </w:sdtContent>
                        </w:sdt>
                        <w:p w14:paraId="3FD3B77D" w14:textId="77777777"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774FD3C1" id="_x0000_t202" coordsize="21600,21600" o:spt="202" path="m0,0l0,21600,21600,21600,2160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OSZw8D7AAAA4QEAABMAAAAAAAAAAAAAAAAAAAAAAFtDb250ZW50X1R5cGVzXS54bWxQ&#10;SwECLQAUAAYACAAAACEAI7Jq4dcAAACUAQAACwAAAAAAAAAAAAAAAAAsAQAAX3JlbHMvLnJlbHNQ&#10;SwECLQAUAAYACAAAACEAgBnR+poCAACsBQAADgAAAAAAAAAAAAAAAAAs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14:paraId="4DDA03E1" w14:textId="52EA8A7E" w:rsidR="00B4040B" w:rsidRDefault="00A05993">
                        <w:pPr>
                          <w:jc w:val="center"/>
                          <w:rPr>
                            <w:color w:val="FFFFFF" w:themeColor="background1"/>
                          </w:rPr>
                        </w:pPr>
                        <w:r>
                          <w:rPr>
                            <w:color w:val="FFFFFF" w:themeColor="background1"/>
                          </w:rPr>
                          <w:t>A Visual C++ Analysis Program for Educational Use</w:t>
                        </w:r>
                      </w:p>
                    </w:sdtContent>
                  </w:sdt>
                  <w:p w14:paraId="3FD3B77D" w14:textId="77777777" w:rsidR="00B4040B" w:rsidRDefault="00B4040B">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4C7B90FE" wp14:editId="000424AC">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254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A17D52" w14:textId="77777777"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C7B90FE"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" fillcolor="#a9a57c [3204]" stroked="f" strokeweight="2pt">
              <v:path arrowok="t"/>
              <v:textbox>
                <w:txbxContent>
                  <w:p w14:paraId="19A17D52" w14:textId="77777777"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anchorId="3B76401B" wp14:editId="03F459F2">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508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7BE5F5" w14:textId="77777777"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B76401B"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" fillcolor="#675e47 [3215]" stroked="f" strokeweight="2pt">
              <v:path arrowok="t"/>
              <v:textbox>
                <w:txbxContent>
                  <w:p w14:paraId="487BE5F5" w14:textId="77777777" w:rsidR="00B4040B" w:rsidRDefault="00B4040B">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A736" w14:textId="45545580" w:rsidR="00B4040B" w:rsidRDefault="00582243">
    <w:pPr>
      <w:pStyle w:val="Header"/>
    </w:pPr>
    <w:r>
      <w:rPr>
        <w:noProof/>
        <w:color w:val="000000"/>
      </w:rPr>
      <mc:AlternateContent>
        <mc:Choice Requires="wps">
          <w:drawing>
            <wp:anchor distT="0" distB="0" distL="114300" distR="114300" simplePos="0" relativeHeight="251685888" behindDoc="1" locked="0" layoutInCell="1" allowOverlap="1" wp14:anchorId="5EF7EEA2" wp14:editId="0EBEB5E2">
              <wp:simplePos x="0" y="0"/>
              <wp:positionH relativeFrom="page">
                <wp:align>left</wp:align>
              </wp:positionH>
              <wp:positionV relativeFrom="page">
                <wp:align>top</wp:align>
              </wp:positionV>
              <wp:extent cx="6878955" cy="10692765"/>
              <wp:effectExtent l="0" t="0" r="127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78955" cy="10692765"/>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w14:anchorId="3105AD8E" id="Rectangle 4" o:spid="_x0000_s1026" style="position:absolute;margin-left:0;margin-top:0;width:541.65pt;height:841.95pt;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" stroked="f" strokeweight="2pt">
              <v:fill color2="#dadada" rotate="t" focusposition="13107f,.5" focussize=""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14:anchorId="688A987D" wp14:editId="59A3D95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81203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81203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14:paraId="07C39B58" w14:textId="6F025E98" w:rsidR="00B4040B" w:rsidRDefault="00A05993">
                              <w:pPr>
                                <w:jc w:val="center"/>
                                <w:rPr>
                                  <w:color w:val="FFFFFF" w:themeColor="background1"/>
                                </w:rPr>
                              </w:pPr>
                              <w:r>
                                <w:rPr>
                                  <w:color w:val="FFFFFF" w:themeColor="background1"/>
                                </w:rPr>
                                <w:t>A Visual C++ Analysis Program for Educational Use</w:t>
                              </w:r>
                            </w:p>
                          </w:sdtContent>
                        </w:sdt>
                        <w:p w14:paraId="762B2FD2" w14:textId="77777777"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688A987D" id="_x0000_t202" coordsize="21600,21600" o:spt="202" path="m0,0l0,21600,21600,21600,21600,0xe">
              <v:stroke joinstyle="miter"/>
              <v:path gradientshapeok="t" o:connecttype="rect"/>
            </v:shapetype>
            <v:shape id="_x0000_s1038" type="#_x0000_t202" style="position:absolute;margin-left:0;margin-top:0;width:32.25pt;height:378.9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14:paraId="07C39B58" w14:textId="6F025E98" w:rsidR="00B4040B" w:rsidRDefault="00A05993">
                        <w:pPr>
                          <w:jc w:val="center"/>
                          <w:rPr>
                            <w:color w:val="FFFFFF" w:themeColor="background1"/>
                          </w:rPr>
                        </w:pPr>
                        <w:r>
                          <w:rPr>
                            <w:color w:val="FFFFFF" w:themeColor="background1"/>
                          </w:rPr>
                          <w:t>A Visual C++ Analysis Program for Educational Use</w:t>
                        </w:r>
                      </w:p>
                    </w:sdtContent>
                  </w:sdt>
                  <w:p w14:paraId="762B2FD2" w14:textId="77777777" w:rsidR="00B4040B" w:rsidRDefault="00B4040B">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2808D2DF" wp14:editId="52A579DA">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80720" cy="962660"/>
              <wp:effectExtent l="0" t="0" r="5080" b="254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96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6AD848" w14:textId="77777777"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2808D2DF" id="_x0000_s1039" style="position:absolute;margin-left:0;margin-top:0;width:53.6pt;height:75.8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" fillcolor="#a9a57c [3204]" stroked="f" strokeweight="2pt">
              <v:path arrowok="t"/>
              <v:textbox>
                <w:txbxContent>
                  <w:p w14:paraId="4B6AD848" w14:textId="77777777"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82816" behindDoc="1" locked="0" layoutInCell="1" allowOverlap="1" wp14:anchorId="758E7838" wp14:editId="0E7A5F4B">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80720" cy="10692765"/>
              <wp:effectExtent l="0" t="0" r="5080" b="635"/>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106927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70339E" w14:textId="77777777"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58E7838" id="_x0000_s1040" style="position:absolute;margin-left:0;margin-top:0;width:53.6pt;height:841.95pt;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" fillcolor="#675e47 [3215]" stroked="f" strokeweight="2pt">
              <v:path arrowok="t"/>
              <v:textbox>
                <w:txbxContent>
                  <w:p w14:paraId="3870339E" w14:textId="77777777" w:rsidR="00B4040B" w:rsidRDefault="00B4040B">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DateAndTime/>
  <w:hideGrammaticalErrors/>
  <w:proofState w:grammar="clean"/>
  <w:attachedTemplate r:id="rId1"/>
  <w:defaultTabStop w:val="720"/>
  <w:hyphenationZone w:val="425"/>
  <w:evenAndOddHeaders/>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7A"/>
    <w:rsid w:val="00031EB2"/>
    <w:rsid w:val="000A76EA"/>
    <w:rsid w:val="001C522F"/>
    <w:rsid w:val="001C72C5"/>
    <w:rsid w:val="003B1ACD"/>
    <w:rsid w:val="00475AE2"/>
    <w:rsid w:val="004F7F27"/>
    <w:rsid w:val="00582243"/>
    <w:rsid w:val="005C3174"/>
    <w:rsid w:val="006F7A2D"/>
    <w:rsid w:val="008459D2"/>
    <w:rsid w:val="008B0616"/>
    <w:rsid w:val="008B5D7A"/>
    <w:rsid w:val="009A2D5F"/>
    <w:rsid w:val="00A05993"/>
    <w:rsid w:val="00B4040B"/>
    <w:rsid w:val="00CC1136"/>
    <w:rsid w:val="00D94F62"/>
    <w:rsid w:val="00DA3E6F"/>
    <w:rsid w:val="00DB1ED4"/>
    <w:rsid w:val="00DE121D"/>
    <w:rsid w:val="00E911A1"/>
    <w:rsid w:val="00EE62C1"/>
    <w:rsid w:val="00FC34D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46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 w:type="paragraph" w:styleId="HTMLPreformatted">
    <w:name w:val="HTML Preformatted"/>
    <w:basedOn w:val="Normal"/>
    <w:link w:val="HTMLPreformattedChar"/>
    <w:uiPriority w:val="99"/>
    <w:semiHidden/>
    <w:unhideWhenUsed/>
    <w:rsid w:val="00A059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599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90161">
      <w:bodyDiv w:val="1"/>
      <w:marLeft w:val="0"/>
      <w:marRight w:val="0"/>
      <w:marTop w:val="0"/>
      <w:marBottom w:val="0"/>
      <w:divBdr>
        <w:top w:val="none" w:sz="0" w:space="0" w:color="auto"/>
        <w:left w:val="none" w:sz="0" w:space="0" w:color="auto"/>
        <w:bottom w:val="none" w:sz="0" w:space="0" w:color="auto"/>
        <w:right w:val="none" w:sz="0" w:space="0" w:color="auto"/>
      </w:divBdr>
    </w:div>
    <w:div w:id="1151218399">
      <w:bodyDiv w:val="1"/>
      <w:marLeft w:val="0"/>
      <w:marRight w:val="0"/>
      <w:marTop w:val="0"/>
      <w:marBottom w:val="0"/>
      <w:divBdr>
        <w:top w:val="none" w:sz="0" w:space="0" w:color="auto"/>
        <w:left w:val="none" w:sz="0" w:space="0" w:color="auto"/>
        <w:bottom w:val="none" w:sz="0" w:space="0" w:color="auto"/>
        <w:right w:val="none" w:sz="0" w:space="0" w:color="auto"/>
      </w:divBdr>
    </w:div>
    <w:div w:id="1803695569">
      <w:bodyDiv w:val="1"/>
      <w:marLeft w:val="0"/>
      <w:marRight w:val="0"/>
      <w:marTop w:val="0"/>
      <w:marBottom w:val="0"/>
      <w:divBdr>
        <w:top w:val="none" w:sz="0" w:space="0" w:color="auto"/>
        <w:left w:val="none" w:sz="0" w:space="0" w:color="auto"/>
        <w:bottom w:val="none" w:sz="0" w:space="0" w:color="auto"/>
        <w:right w:val="none" w:sz="0" w:space="0" w:color="auto"/>
      </w:divBdr>
    </w:div>
    <w:div w:id="19897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viwoods/Google_Drive/ICComp/Uni_Year_3/Project/cpp-analysis-for-education/Documentation/Abstract-Template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7E6C87D7061C46BCD8DD61723F404E"/>
        <w:category>
          <w:name w:val="General"/>
          <w:gallery w:val="placeholder"/>
        </w:category>
        <w:types>
          <w:type w:val="bbPlcHdr"/>
        </w:types>
        <w:behaviors>
          <w:behavior w:val="content"/>
        </w:behaviors>
        <w:guid w:val="{0746AC22-BEAA-C940-A844-B40DC7B0BEDA}"/>
      </w:docPartPr>
      <w:docPartBody>
        <w:p w:rsidR="00000000" w:rsidRDefault="00986FD6">
          <w:pPr>
            <w:pStyle w:val="517E6C87D7061C46BCD8DD61723F404E"/>
          </w:pPr>
          <w:r>
            <w:t>[Type the sender company name]</w:t>
          </w:r>
        </w:p>
      </w:docPartBody>
    </w:docPart>
    <w:docPart>
      <w:docPartPr>
        <w:name w:val="B9EB3610563FEE42A7CA85F1388798BC"/>
        <w:category>
          <w:name w:val="General"/>
          <w:gallery w:val="placeholder"/>
        </w:category>
        <w:types>
          <w:type w:val="bbPlcHdr"/>
        </w:types>
        <w:behaviors>
          <w:behavior w:val="content"/>
        </w:behaviors>
        <w:guid w:val="{1B33B3A4-A098-1C4F-9B9A-1BCFF1E124C0}"/>
      </w:docPartPr>
      <w:docPartBody>
        <w:p w:rsidR="00000000" w:rsidRDefault="00986FD6">
          <w:pPr>
            <w:pStyle w:val="B9EB3610563FEE42A7CA85F1388798BC"/>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FD6"/>
    <w:rsid w:val="00986F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76EC832B1EBF4384CF2BD491C0BF5F">
    <w:name w:val="C576EC832B1EBF4384CF2BD491C0BF5F"/>
  </w:style>
  <w:style w:type="paragraph" w:customStyle="1" w:styleId="517E6C87D7061C46BCD8DD61723F404E">
    <w:name w:val="517E6C87D7061C46BCD8DD61723F404E"/>
  </w:style>
  <w:style w:type="paragraph" w:customStyle="1" w:styleId="B9EB3610563FEE42A7CA85F1388798BC">
    <w:name w:val="B9EB3610563FEE42A7CA85F1388798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B5B60564-92A5-0143-B774-D786D1748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Abstract-Template5.dotx</Template>
  <TotalTime>0</TotalTime>
  <Pages>1</Pages>
  <Words>142</Words>
  <Characters>816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 Visual C++ Analysis Program for Educational Use</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Woods, Ravi</dc:creator>
  <cp:lastModifiedBy>Woods, Ravi</cp:lastModifiedBy>
  <cp:revision>2</cp:revision>
  <dcterms:created xsi:type="dcterms:W3CDTF">2017-06-05T11:38:00Z</dcterms:created>
  <dcterms:modified xsi:type="dcterms:W3CDTF">2017-06-05T11:38:00Z</dcterms:modified>
</cp:coreProperties>
</file>